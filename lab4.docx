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5240E">
      <w:pPr>
        <w:pStyle w:val="3"/>
      </w:pPr>
      <w:bookmarkStart w:id="0" w:name="_GoBack"/>
      <w:bookmarkEnd w:id="0"/>
      <w:r>
        <w:t>Lab 4: Installing Docker and Gitea</w:t>
      </w:r>
    </w:p>
    <w:p w14:paraId="55A46195">
      <w:pPr>
        <w:rPr>
          <w:rFonts w:hint="default" w:eastAsia="宋体"/>
          <w:lang w:val="en-US" w:eastAsia="zh-CN"/>
        </w:rPr>
      </w:pPr>
      <w:r>
        <w:t>Course: Cloud Computing and DevOps</w:t>
      </w:r>
      <w:r>
        <w:br w:type="textWrapping"/>
      </w:r>
      <w:r>
        <w:t>Student Name:</w:t>
      </w:r>
      <w:r>
        <w:rPr>
          <w:rFonts w:hint="eastAsia" w:eastAsia="宋体"/>
          <w:lang w:val="en-US" w:eastAsia="zh-CN"/>
        </w:rPr>
        <w:t>Du Xilei</w:t>
      </w:r>
      <w:r>
        <w:br w:type="textWrapping"/>
      </w:r>
      <w:r>
        <w:t xml:space="preserve">Date: </w:t>
      </w:r>
      <w:r>
        <w:rPr>
          <w:rFonts w:hint="eastAsia" w:eastAsia="宋体"/>
          <w:lang w:val="en-US" w:eastAsia="zh-CN"/>
        </w:rPr>
        <w:t>2025.9.20</w:t>
      </w:r>
    </w:p>
    <w:p w14:paraId="6183BB0F">
      <w:pPr>
        <w:pStyle w:val="4"/>
      </w:pPr>
      <w:r>
        <w:t>1. Objectives</w:t>
      </w:r>
    </w:p>
    <w:p w14:paraId="4ABFD5AD">
      <w:r>
        <w:t>1. Install Docker Desktop on your computer.</w:t>
      </w:r>
      <w:r>
        <w:br w:type="textWrapping"/>
      </w:r>
      <w:r>
        <w:t>2. Deploy Gitea using Docker and verify LFS support.</w:t>
      </w:r>
      <w:r>
        <w:br w:type="textWrapping"/>
      </w:r>
      <w:r>
        <w:t>3. Create repositories and push large files.</w:t>
      </w:r>
      <w:r>
        <w:br w:type="textWrapping"/>
      </w:r>
      <w:r>
        <w:t>4. (Optional) Backup and restore Gitea data.</w:t>
      </w:r>
      <w:r>
        <w:br w:type="textWrapping"/>
      </w:r>
      <w:r>
        <w:t>5. Install Gitea without Docker using a local database.</w:t>
      </w:r>
    </w:p>
    <w:p w14:paraId="0DBD5E34">
      <w:pPr>
        <w:pStyle w:val="4"/>
      </w:pPr>
      <w:r>
        <w:t>2. Tools and Environment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CA2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058B6FD">
            <w:r>
              <w:t>Operating System</w:t>
            </w:r>
          </w:p>
        </w:tc>
        <w:tc>
          <w:tcPr>
            <w:tcW w:w="4320" w:type="dxa"/>
          </w:tcPr>
          <w:p w14:paraId="4B2C94DD">
            <w:r>
              <w:t>Windows 10/11 or macOS</w:t>
            </w:r>
          </w:p>
        </w:tc>
      </w:tr>
      <w:tr w14:paraId="4058DE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C7C9E7">
            <w:r>
              <w:t>Software</w:t>
            </w:r>
          </w:p>
        </w:tc>
        <w:tc>
          <w:tcPr>
            <w:tcW w:w="4320" w:type="dxa"/>
          </w:tcPr>
          <w:p w14:paraId="3E727887">
            <w:r>
              <w:t>Docker Desktop, Git, Browser (Chrome/Edge)</w:t>
            </w:r>
          </w:p>
        </w:tc>
      </w:tr>
      <w:tr w14:paraId="724A51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1EF03A">
            <w:r>
              <w:t>Image</w:t>
            </w:r>
          </w:p>
        </w:tc>
        <w:tc>
          <w:tcPr>
            <w:tcW w:w="4320" w:type="dxa"/>
          </w:tcPr>
          <w:p w14:paraId="10CF5506">
            <w:r>
              <w:t>gitea/gitea:latest</w:t>
            </w:r>
          </w:p>
        </w:tc>
      </w:tr>
      <w:tr w14:paraId="13328F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FC4F6B">
            <w:r>
              <w:t>Database</w:t>
            </w:r>
          </w:p>
        </w:tc>
        <w:tc>
          <w:tcPr>
            <w:tcW w:w="4320" w:type="dxa"/>
          </w:tcPr>
          <w:p w14:paraId="584B6851">
            <w:r>
              <w:t>SQLite (default), MySQL, or PostgreSQL</w:t>
            </w:r>
          </w:p>
        </w:tc>
      </w:tr>
    </w:tbl>
    <w:p w14:paraId="4681EE7D">
      <w:pPr>
        <w:pStyle w:val="4"/>
      </w:pPr>
      <w:r>
        <w:t>3. Installing Docker Desktop</w:t>
      </w:r>
    </w:p>
    <w:p w14:paraId="74FF31A9">
      <w:r>
        <w:t>For Windows:</w:t>
      </w:r>
      <w:r>
        <w:br w:type="textWrapping"/>
      </w:r>
      <w:r>
        <w:t>1. Open PowerShell and run: wsl --install</w:t>
      </w:r>
      <w:r>
        <w:br w:type="textWrapping"/>
      </w:r>
      <w:r>
        <w:t>2. Download Docker Desktop and install it from https://www.docker.com/products/docker-desktop/.</w:t>
      </w:r>
      <w:r>
        <w:br w:type="textWrapping"/>
      </w:r>
      <w:r>
        <w:t>3. Register and start Docker Desktop.</w:t>
      </w:r>
    </w:p>
    <w:p w14:paraId="25D723E1">
      <w:r>
        <w:drawing>
          <wp:inline distT="0" distB="0" distL="114300" distR="114300">
            <wp:extent cx="5480685" cy="31083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Check Docker installation:</w:t>
      </w:r>
      <w:r>
        <w:br w:type="textWrapping"/>
      </w:r>
    </w:p>
    <w:p w14:paraId="4ED7BDD8">
      <w:pPr>
        <w:pStyle w:val="16"/>
      </w:pPr>
      <w:r>
        <w:t>docker version</w:t>
      </w:r>
    </w:p>
    <w:p w14:paraId="2AEB13F9">
      <w:pPr>
        <w:pStyle w:val="4"/>
      </w:pPr>
      <w:r>
        <w:drawing>
          <wp:inline distT="0" distB="0" distL="114300" distR="114300">
            <wp:extent cx="4290695" cy="36556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4E64">
      <w:pPr>
        <w:pStyle w:val="4"/>
      </w:pPr>
      <w:r>
        <w:t>4. Deploying Gitea with Docker</w:t>
      </w:r>
    </w:p>
    <w:p w14:paraId="3A703739">
      <w:r>
        <w:t>1. Pull the Gitea image:</w:t>
      </w:r>
    </w:p>
    <w:p w14:paraId="555E60C9">
      <w:pPr>
        <w:pStyle w:val="16"/>
      </w:pPr>
      <w:r>
        <w:t>docker pull gitea/gitea:latest</w:t>
      </w:r>
    </w:p>
    <w:p w14:paraId="2E63B015">
      <w:r>
        <w:t>2. Create local storage folder and run container:</w:t>
      </w:r>
    </w:p>
    <w:p w14:paraId="451D3F8C">
      <w:pPr>
        <w:pStyle w:val="16"/>
      </w:pPr>
      <w:r>
        <w:t>docker run -d --name=gitea -p 3000:3000 -p 222:22 -v D:\gitea\data:/data gitea/gitea:latest</w:t>
      </w:r>
    </w:p>
    <w:p w14:paraId="1BE72B06">
      <w:r>
        <w:drawing>
          <wp:inline distT="0" distB="0" distL="114300" distR="114300">
            <wp:extent cx="5485130" cy="17754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6437">
      <w:r>
        <w:drawing>
          <wp:inline distT="0" distB="0" distL="114300" distR="114300">
            <wp:extent cx="5476875" cy="16941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D67E">
      <w:r>
        <w:drawing>
          <wp:inline distT="0" distB="0" distL="114300" distR="114300">
            <wp:extent cx="5473700" cy="754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 Access Gitea from browser: http://localhost:3000</w:t>
      </w:r>
    </w:p>
    <w:p w14:paraId="6956E7D8">
      <w:pPr>
        <w:pStyle w:val="4"/>
      </w:pPr>
      <w:r>
        <w:drawing>
          <wp:inline distT="0" distB="0" distL="114300" distR="114300">
            <wp:extent cx="5483860" cy="5845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5. Configuring Gitea and Verifying LFS Support</w:t>
      </w:r>
    </w:p>
    <w:p w14:paraId="7620F9D2">
      <w:r>
        <w:t>1. Complete setup using SQLite as database.</w:t>
      </w:r>
      <w:r>
        <w:br w:type="textWrapping"/>
      </w:r>
      <w:r>
        <w:t>2. Register an admin account.</w:t>
      </w:r>
      <w:r>
        <w:br w:type="textWrapping"/>
      </w:r>
      <w:r>
        <w:t>3. Navigate to Site Administration → Configuration → LFS Settings.</w:t>
      </w:r>
      <w:r>
        <w:br w:type="textWrapping"/>
      </w:r>
      <w:r>
        <w:t>4. Confirm that 'Enable LFS' is True.</w:t>
      </w:r>
    </w:p>
    <w:p w14:paraId="04D7434E">
      <w:r>
        <w:drawing>
          <wp:inline distT="0" distB="0" distL="114300" distR="114300">
            <wp:extent cx="5478780" cy="272415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Answer: Yes, Gitea supports LFS (Large File Storage).</w:t>
      </w:r>
    </w:p>
    <w:p w14:paraId="3D9955AC">
      <w:pPr>
        <w:pStyle w:val="4"/>
      </w:pPr>
      <w:r>
        <w:t>6. Creating a Repository and Uploading Large Files</w:t>
      </w:r>
    </w:p>
    <w:p w14:paraId="40B3E6E9">
      <w:r>
        <w:t>1. Create a new repo called LargeFileTest.</w:t>
      </w:r>
      <w:r>
        <w:br w:type="textWrapping"/>
      </w:r>
      <w:r>
        <w:t>2. Clone the repo and enable Git LFS:</w:t>
      </w:r>
    </w:p>
    <w:p w14:paraId="17B460E5">
      <w:pPr>
        <w:pStyle w:val="16"/>
      </w:pPr>
      <w:r>
        <w:t>git lfs install</w:t>
      </w:r>
      <w:r>
        <w:br w:type="textWrapping"/>
      </w:r>
      <w:r>
        <w:t>git lfs track "*.zip"</w:t>
      </w:r>
      <w:r>
        <w:br w:type="textWrapping"/>
      </w:r>
      <w:r>
        <w:t>git add .gitattributes</w:t>
      </w:r>
    </w:p>
    <w:p w14:paraId="16B8004C">
      <w:r>
        <w:t>3. Add a large file (&gt;1GB) and push it:</w:t>
      </w:r>
    </w:p>
    <w:p w14:paraId="11AE29E9">
      <w:pPr>
        <w:pStyle w:val="16"/>
      </w:pPr>
      <w:r>
        <w:t>git add largefile.zip</w:t>
      </w:r>
      <w:r>
        <w:br w:type="textWrapping"/>
      </w:r>
      <w:r>
        <w:t>git commit -m "Add 1GB file"</w:t>
      </w:r>
      <w:r>
        <w:br w:type="textWrapping"/>
      </w:r>
      <w:r>
        <w:t>git push origin main</w:t>
      </w:r>
    </w:p>
    <w:p w14:paraId="4EB9C3EE">
      <w:pPr>
        <w:pStyle w:val="4"/>
      </w:pPr>
      <w:r>
        <w:t>7. Creating Repository for Course Work</w:t>
      </w:r>
    </w:p>
    <w:p w14:paraId="7B2EA3B0">
      <w:r>
        <w:t>1. Create another repository named Cloud_Computing_Lab.</w:t>
      </w:r>
      <w:r>
        <w:br w:type="textWrapping"/>
      </w:r>
      <w:r>
        <w:t>2. Commit your lab work (reports, screenshots, etc.) to this repo.</w:t>
      </w:r>
    </w:p>
    <w:p w14:paraId="131BC5D1">
      <w:r>
        <w:drawing>
          <wp:inline distT="0" distB="0" distL="114300" distR="114300">
            <wp:extent cx="5477510" cy="48641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BCC1">
      <w:pPr>
        <w:pStyle w:val="4"/>
      </w:pPr>
      <w:r>
        <w:rPr>
          <w:rFonts w:hint="eastAsia" w:eastAsia="宋体"/>
          <w:lang w:val="en-US" w:eastAsia="zh-CN"/>
        </w:rPr>
        <w:t>8</w:t>
      </w:r>
      <w:r>
        <w:t>. Reflection</w:t>
      </w:r>
    </w:p>
    <w:p w14:paraId="713028A5">
      <w:r>
        <w:t>Through this lab, I learned how to install and use Docker Desktop to deploy services in isolated containers. I successfully ran Gitea as a self-hosted Git service and verified that it supports LFS for large files. This experience helped me understand how Docker simplifies deployment and how Gitea can serve as a lightweight alternative to GitHub.</w:t>
      </w:r>
    </w:p>
    <w:p w14:paraId="4D44C918">
      <w:r>
        <w:t>📸 Screenshot 12: Summary or dashboard view of completed setup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5A5AAB"/>
    <w:rsid w:val="36571E15"/>
    <w:rsid w:val="5F3062DF"/>
    <w:rsid w:val="760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342</Words>
  <Characters>1925</Characters>
  <Lines>0</Lines>
  <Paragraphs>0</Paragraphs>
  <TotalTime>22</TotalTime>
  <ScaleCrop>false</ScaleCrop>
  <LinksUpToDate>false</LinksUpToDate>
  <CharactersWithSpaces>2213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momo</cp:lastModifiedBy>
  <dcterms:modified xsi:type="dcterms:W3CDTF">2025-10-15T01:19:02Z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eyJoZGlkIjoiYWJlYTRkYWVlM2QyZjAyYjc3ODA1MmY5YTUxMjM3ODMiLCJ1c2VySWQiOiIxMjcxNTYwMjU2In0=</vt:lpwstr>
  </property>
  <property fmtid="{D5CDD505-2E9C-101B-9397-08002B2CF9AE}" pid="3" name="KSOProductBuildVer">
    <vt:lpwstr>2052-12.1.0.23125</vt:lpwstr>
  </property>
  <property fmtid="{D5CDD505-2E9C-101B-9397-08002B2CF9AE}" pid="4" name="ICV">
    <vt:lpwstr>4D39D4F1FE794E408CF0BEE35E5B8B27_13</vt:lpwstr>
  </property>
</Properties>
</file>