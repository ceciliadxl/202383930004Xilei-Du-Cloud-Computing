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2A5CD">
      <w:pPr>
        <w:pStyle w:val="3"/>
      </w:pPr>
      <w:r>
        <w:t>Building Your Personal Website with GitHub Pages</w:t>
      </w:r>
    </w:p>
    <w:p w14:paraId="68926380">
      <w:r>
        <w:t>Course: Cloud Computing and Web Publishing</w:t>
      </w:r>
      <w:r>
        <w:br w:type="textWrapping"/>
      </w:r>
      <w:r>
        <w:t>Project: GitHub Pages Website</w:t>
      </w:r>
      <w:r>
        <w:br w:type="textWrapping"/>
      </w:r>
      <w:r>
        <w:t xml:space="preserve">Student Name: </w:t>
      </w:r>
      <w:r>
        <w:rPr>
          <w:rFonts w:hint="eastAsia" w:eastAsia="宋体"/>
          <w:lang w:val="en-US" w:eastAsia="zh-CN"/>
        </w:rPr>
        <w:t>Du Xilei</w:t>
      </w:r>
      <w:r>
        <w:br w:type="textWrapping"/>
      </w:r>
      <w:r>
        <w:t>Date: (</w:t>
      </w:r>
      <w:r>
        <w:rPr>
          <w:rFonts w:hint="eastAsia" w:eastAsia="宋体"/>
          <w:lang w:val="en-US" w:eastAsia="zh-CN"/>
        </w:rPr>
        <w:t>9.14</w:t>
      </w:r>
      <w:r>
        <w:t>)</w:t>
      </w:r>
    </w:p>
    <w:p w14:paraId="2AF93BEC">
      <w:pPr>
        <w:pStyle w:val="4"/>
      </w:pPr>
      <w:r>
        <w:t>1. Objectives</w:t>
      </w:r>
    </w:p>
    <w:p w14:paraId="61586FC8">
      <w:r>
        <w:t>1. Learn the fundamentals of static web publishing using GitHub Pages.</w:t>
      </w:r>
      <w:r>
        <w:br w:type="textWrapping"/>
      </w:r>
      <w:r>
        <w:t>2. Understand the concept of Platform as a Service (PaaS) for static hosting.</w:t>
      </w:r>
      <w:r>
        <w:br w:type="textWrapping"/>
      </w:r>
      <w:r>
        <w:t>3. Gain experience with GitHub for version control and deployment.</w:t>
      </w:r>
      <w:r>
        <w:br w:type="textWrapping"/>
      </w:r>
      <w:r>
        <w:t>4. Build a professional online presence with a personalized website.</w:t>
      </w:r>
    </w:p>
    <w:p w14:paraId="6625FEF9">
      <w:pPr>
        <w:pStyle w:val="4"/>
      </w:pPr>
      <w:r>
        <w:t>2. Tools and Environment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97F04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8A54A6">
            <w:r>
              <w:t>Platform</w:t>
            </w:r>
          </w:p>
        </w:tc>
        <w:tc>
          <w:tcPr>
            <w:tcW w:w="4320" w:type="dxa"/>
          </w:tcPr>
          <w:p w14:paraId="216FE21D">
            <w:r>
              <w:t>GitHub (https://github.com)</w:t>
            </w:r>
          </w:p>
        </w:tc>
      </w:tr>
      <w:tr w14:paraId="0B48C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52CDF2">
            <w:r>
              <w:t>Technology</w:t>
            </w:r>
          </w:p>
        </w:tc>
        <w:tc>
          <w:tcPr>
            <w:tcW w:w="4320" w:type="dxa"/>
          </w:tcPr>
          <w:p w14:paraId="116ADACF">
            <w:r>
              <w:t>HTML, CSS (optional JavaScript)</w:t>
            </w:r>
          </w:p>
        </w:tc>
      </w:tr>
      <w:tr w14:paraId="1FCB66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54797A">
            <w:r>
              <w:t>Editor</w:t>
            </w:r>
          </w:p>
        </w:tc>
        <w:tc>
          <w:tcPr>
            <w:tcW w:w="4320" w:type="dxa"/>
          </w:tcPr>
          <w:p w14:paraId="074452EC">
            <w:r>
              <w:t>Visual Studio Code or GitHub Web Editor</w:t>
            </w:r>
          </w:p>
        </w:tc>
      </w:tr>
      <w:tr w14:paraId="5E2E07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72220F7">
            <w:r>
              <w:t>OS</w:t>
            </w:r>
          </w:p>
        </w:tc>
        <w:tc>
          <w:tcPr>
            <w:tcW w:w="4320" w:type="dxa"/>
          </w:tcPr>
          <w:p w14:paraId="3463A711">
            <w:r>
              <w:t>Windows / macOS / Linux</w:t>
            </w:r>
          </w:p>
        </w:tc>
      </w:tr>
      <w:tr w14:paraId="468B9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5BDC580">
            <w:r>
              <w:t>Browser</w:t>
            </w:r>
          </w:p>
        </w:tc>
        <w:tc>
          <w:tcPr>
            <w:tcW w:w="4320" w:type="dxa"/>
          </w:tcPr>
          <w:p w14:paraId="64F8B462">
            <w:r>
              <w:t>Chrome, Edge, or Firefox</w:t>
            </w:r>
          </w:p>
        </w:tc>
      </w:tr>
    </w:tbl>
    <w:p w14:paraId="4022551D">
      <w:pPr>
        <w:pStyle w:val="4"/>
      </w:pPr>
      <w:r>
        <w:t>3. Experiment Procedure</w:t>
      </w:r>
    </w:p>
    <w:p w14:paraId="2647AE5C">
      <w:pPr>
        <w:pStyle w:val="5"/>
      </w:pPr>
      <w:r>
        <w:t>Step 1: Create a GitHub Account</w:t>
      </w:r>
    </w:p>
    <w:p w14:paraId="0BEAFED2">
      <w:pPr>
        <w:pStyle w:val="5"/>
      </w:pPr>
      <w:r>
        <w:drawing>
          <wp:inline distT="0" distB="0" distL="114300" distR="114300">
            <wp:extent cx="5484495" cy="17240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Step 2: Create a New Repository</w:t>
      </w:r>
    </w:p>
    <w:p w14:paraId="29BDE6D3">
      <w:r>
        <w:t>1. Click the '+' button in the top right → 'New repository'.</w:t>
      </w:r>
      <w:r>
        <w:br w:type="textWrapping"/>
      </w:r>
      <w:r>
        <w:t>2. Name it exactly as 'username.github.io' (replace username with your GitHub username).</w:t>
      </w:r>
      <w:r>
        <w:br w:type="textWrapping"/>
      </w:r>
      <w:r>
        <w:t>3. Choose Public and click 'Create repository'.</w:t>
      </w:r>
    </w:p>
    <w:p w14:paraId="2562E441">
      <w:pPr>
        <w:pStyle w:val="5"/>
      </w:pPr>
      <w:r>
        <w:drawing>
          <wp:inline distT="0" distB="0" distL="114300" distR="114300">
            <wp:extent cx="5475605" cy="543115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Step 3: Create Your Website Homepage</w:t>
      </w:r>
    </w:p>
    <w:p w14:paraId="26F7888E">
      <w:r>
        <w:t>1. Click 'Add file' → 'Create new file'.</w:t>
      </w:r>
      <w:r>
        <w:br w:type="textWrapping"/>
      </w:r>
      <w:r>
        <w:t>2. Name it 'index.html'.</w:t>
      </w:r>
      <w:r>
        <w:br w:type="textWrapping"/>
      </w:r>
      <w:r>
        <w:t>3. Enter the following sample HTML code and commit the changes:</w:t>
      </w:r>
    </w:p>
    <w:p w14:paraId="3C5CBFB9">
      <w:r>
        <w:drawing>
          <wp:inline distT="0" distB="0" distL="114300" distR="114300">
            <wp:extent cx="5483860" cy="475043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&lt;html&gt;</w:t>
      </w:r>
      <w:r>
        <w:br w:type="textWrapping"/>
      </w:r>
      <w:r>
        <w:t>&lt;head&gt;</w:t>
      </w:r>
      <w:r>
        <w:br w:type="textWrapping"/>
      </w:r>
      <w:r>
        <w:t>&lt;title&gt;Welcome to My Website&lt;/title&gt;</w:t>
      </w:r>
      <w:r>
        <w:br w:type="textWrapping"/>
      </w:r>
      <w:r>
        <w:t>&lt;meta charset='UTF-8'&gt;</w:t>
      </w:r>
      <w:r>
        <w:br w:type="textWrapping"/>
      </w:r>
      <w:r>
        <w:t>&lt;style&gt;</w:t>
      </w:r>
      <w:r>
        <w:br w:type="textWrapping"/>
      </w:r>
      <w:r>
        <w:t>body {font-family: Arial; text-align: center; background: #f4f4f4;}</w:t>
      </w:r>
      <w:r>
        <w:br w:type="textWrapping"/>
      </w:r>
      <w:r>
        <w:t>h1 {color: #3366cc;}</w:t>
      </w:r>
      <w:r>
        <w:br w:type="textWrapping"/>
      </w:r>
      <w:r>
        <w:t>p {font-size: 18px;}</w:t>
      </w:r>
      <w:r>
        <w:br w:type="textWrapping"/>
      </w:r>
      <w:r>
        <w:t>&lt;/style&gt;</w:t>
      </w:r>
      <w:r>
        <w:br w:type="textWrapping"/>
      </w:r>
      <w:r>
        <w:t>&lt;/head&gt;</w:t>
      </w:r>
      <w:r>
        <w:br w:type="textWrapping"/>
      </w:r>
      <w:r>
        <w:t>&lt;body&gt;</w:t>
      </w:r>
      <w:r>
        <w:br w:type="textWrapping"/>
      </w:r>
      <w:r>
        <w:t>&lt;h1&gt;Hello! I'm [Your Name]&lt;/h1&gt;</w:t>
      </w:r>
      <w:r>
        <w:br w:type="textWrapping"/>
      </w:r>
      <w:r>
        <w:t>&lt;p&gt;Welcome to my personal website hosted on GitHub Pages.&lt;/p&gt;</w:t>
      </w:r>
      <w:r>
        <w:br w:type="textWrapping"/>
      </w:r>
      <w:r>
        <w:t>&lt;p&gt;This is my portfolio and blog.&lt;/p&gt;</w:t>
      </w:r>
      <w:r>
        <w:br w:type="textWrapping"/>
      </w:r>
      <w:r>
        <w:t>&lt;/body&gt;</w:t>
      </w:r>
      <w:r>
        <w:br w:type="textWrapping"/>
      </w:r>
      <w:r>
        <w:t>&lt;/html&gt;</w:t>
      </w:r>
    </w:p>
    <w:p w14:paraId="422E9BF4">
      <w:pPr>
        <w:pStyle w:val="5"/>
      </w:pPr>
      <w:r>
        <w:t>Step 4: Enable GitHub Pages</w:t>
      </w:r>
    </w:p>
    <w:p w14:paraId="6FF1BC0C">
      <w:r>
        <w:t>1. Go to your repository's Settings.</w:t>
      </w:r>
      <w:r>
        <w:br w:type="textWrapping"/>
      </w:r>
      <w:r>
        <w:t>2. On the left sidebar, click 'Pages'.</w:t>
      </w:r>
      <w:r>
        <w:br w:type="textWrapping"/>
      </w:r>
      <w:r>
        <w:t>3. Under 'Branch', select 'main' and click 'Save'.</w:t>
      </w:r>
    </w:p>
    <w:p w14:paraId="0D105E67">
      <w:pPr>
        <w:pStyle w:val="5"/>
      </w:pPr>
      <w:r>
        <w:drawing>
          <wp:inline distT="0" distB="0" distL="114300" distR="114300">
            <wp:extent cx="3368675" cy="42741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144D">
      <w:pPr>
        <w:pStyle w:val="5"/>
      </w:pPr>
      <w:r>
        <w:t>Step 5: View Your Website</w:t>
      </w:r>
    </w:p>
    <w:p w14:paraId="1365024B">
      <w:r>
        <w:t>After a few minutes, visit your website at:</w:t>
      </w:r>
      <w:r>
        <w:br w:type="textWrapping"/>
      </w:r>
      <w:r>
        <w:t>https://</w:t>
      </w:r>
      <w:r>
        <w:rPr>
          <w:rFonts w:hint="eastAsia" w:eastAsia="宋体"/>
          <w:lang w:val="en-US" w:eastAsia="zh-CN"/>
        </w:rPr>
        <w:t>cecliliadxl</w:t>
      </w:r>
      <w:r>
        <w:t>.github.io</w:t>
      </w:r>
      <w:r>
        <w:br w:type="textWrapping"/>
      </w:r>
      <w:r>
        <w:t>You should see your homepage online.</w:t>
      </w:r>
    </w:p>
    <w:p w14:paraId="300003C1">
      <w:pPr>
        <w:pStyle w:val="4"/>
      </w:pPr>
      <w:r>
        <w:drawing>
          <wp:inline distT="0" distB="0" distL="114300" distR="114300">
            <wp:extent cx="5480050" cy="58515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 Results and Deliverables</w:t>
      </w:r>
    </w:p>
    <w:p w14:paraId="3E76ED86">
      <w:r>
        <w:t>Deliverables include:</w:t>
      </w:r>
    </w:p>
    <w:p w14:paraId="1B63EDA6">
      <w:r>
        <w:t>1. A live, functional website accessible online via GitHub Pages.</w:t>
      </w:r>
      <w:r>
        <w:br w:type="textWrapping"/>
      </w:r>
      <w:r>
        <w:t>2. The GitHub repository containing your website source code.</w:t>
      </w:r>
      <w:r>
        <w:br w:type="textWrapping"/>
      </w:r>
      <w:bookmarkStart w:id="0" w:name="_GoBack"/>
      <w:bookmarkEnd w:id="0"/>
    </w:p>
    <w:p w14:paraId="094CC5B0">
      <w:pPr>
        <w:pStyle w:val="4"/>
      </w:pPr>
      <w:r>
        <w:t>5. Evaluation Criteria</w:t>
      </w:r>
    </w:p>
    <w:p w14:paraId="209676F7">
      <w:r>
        <w:t>Your project will be evaluated based on: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E901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7D7078">
            <w:r>
              <w:t>Deployment Success</w:t>
            </w:r>
          </w:p>
        </w:tc>
        <w:tc>
          <w:tcPr>
            <w:tcW w:w="4320" w:type="dxa"/>
          </w:tcPr>
          <w:p w14:paraId="02FBC5FC">
            <w:r>
              <w:t>Website is publicly accessible online.</w:t>
            </w:r>
          </w:p>
        </w:tc>
      </w:tr>
      <w:tr w14:paraId="58522B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51B067">
            <w:r>
              <w:t>Completeness</w:t>
            </w:r>
          </w:p>
        </w:tc>
        <w:tc>
          <w:tcPr>
            <w:tcW w:w="4320" w:type="dxa"/>
          </w:tcPr>
          <w:p w14:paraId="131B6361">
            <w:r>
              <w:t>Home page includes personal introduction.</w:t>
            </w:r>
          </w:p>
        </w:tc>
      </w:tr>
      <w:tr w14:paraId="468C35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69723C">
            <w:r>
              <w:t>Creativity</w:t>
            </w:r>
          </w:p>
        </w:tc>
        <w:tc>
          <w:tcPr>
            <w:tcW w:w="4320" w:type="dxa"/>
          </w:tcPr>
          <w:p w14:paraId="425D80C0">
            <w:r>
              <w:t>Personalized layout and styling.</w:t>
            </w:r>
          </w:p>
        </w:tc>
      </w:tr>
      <w:tr w14:paraId="186AA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AB58AF3">
            <w:r>
              <w:t>Version Control Usage</w:t>
            </w:r>
          </w:p>
        </w:tc>
        <w:tc>
          <w:tcPr>
            <w:tcW w:w="4320" w:type="dxa"/>
          </w:tcPr>
          <w:p w14:paraId="68D3646D">
            <w:r>
              <w:t>Proper GitHub repository and commits.</w:t>
            </w:r>
          </w:p>
        </w:tc>
      </w:tr>
    </w:tbl>
    <w:p w14:paraId="06F939BF">
      <w:pPr>
        <w:pStyle w:val="4"/>
      </w:pPr>
      <w:r>
        <w:t>6. Reflection</w:t>
      </w:r>
    </w:p>
    <w:p w14:paraId="0D6BBBF3">
      <w:r>
        <w:t>Through this project, I learned how to use GitHub Pages to host a static website without managing any servers. I practiced using GitHub for version control and deployment and understood how static content can be published online easily. This project also helped me build a professional portfolio website that represents my skills and projects.</w:t>
      </w:r>
    </w:p>
    <w:p w14:paraId="15C29AF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530C90"/>
    <w:rsid w:val="07754928"/>
    <w:rsid w:val="234436D4"/>
    <w:rsid w:val="361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468</Words>
  <Characters>2646</Characters>
  <Lines>0</Lines>
  <Paragraphs>0</Paragraphs>
  <TotalTime>13</TotalTime>
  <ScaleCrop>false</ScaleCrop>
  <LinksUpToDate>false</LinksUpToDate>
  <CharactersWithSpaces>3033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momo</cp:lastModifiedBy>
  <dcterms:modified xsi:type="dcterms:W3CDTF">2025-10-10T12:14:33Z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eyJoZGlkIjoiYWJlYTRkYWVlM2QyZjAyYjc3ODA1MmY5YTUxMjM3ODMiLCJ1c2VySWQiOiIxMjcxNTYwMjU2In0=</vt:lpwstr>
  </property>
  <property fmtid="{D5CDD505-2E9C-101B-9397-08002B2CF9AE}" pid="3" name="KSOProductBuildVer">
    <vt:lpwstr>2052-12.1.0.21915</vt:lpwstr>
  </property>
  <property fmtid="{D5CDD505-2E9C-101B-9397-08002B2CF9AE}" pid="4" name="ICV">
    <vt:lpwstr>1D857F20026A4C45A6B5890AE965FE39_13</vt:lpwstr>
  </property>
</Properties>
</file>